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C0" w:rsidRDefault="002A62F6">
      <w:pPr>
        <w:pStyle w:val="Title"/>
      </w:pPr>
      <w:r>
        <w:t xml:space="preserve">Name: M </w:t>
      </w:r>
      <w:proofErr w:type="spellStart"/>
      <w:r>
        <w:t>Essa</w:t>
      </w:r>
      <w:proofErr w:type="spellEnd"/>
      <w:r>
        <w:t xml:space="preserve"> Awan</w:t>
      </w:r>
      <w:r>
        <w:br/>
        <w:t>Roll No: 077</w:t>
      </w:r>
      <w:bookmarkStart w:id="0" w:name="_GoBack"/>
      <w:bookmarkEnd w:id="0"/>
      <w:r>
        <w:br/>
      </w:r>
      <w:r>
        <w:br/>
      </w:r>
      <w:r>
        <w:t>Definitions</w:t>
      </w:r>
    </w:p>
    <w:p w:rsidR="00CB1AC0" w:rsidRDefault="002A62F6">
      <w:pPr>
        <w:pStyle w:val="Heading1"/>
      </w:pPr>
      <w:r>
        <w:t>1. Lang-Chain</w:t>
      </w:r>
    </w:p>
    <w:p w:rsidR="00CB1AC0" w:rsidRDefault="002A62F6">
      <w:r>
        <w:t xml:space="preserve">LangChain is a framework that helps developers build applications using large language models (LLMs). It simplifies integrating LLMs with tools like databases, APIs, and user inputs to build chatbots, </w:t>
      </w:r>
      <w:r>
        <w:t>question-answering systems, and more.</w:t>
      </w:r>
    </w:p>
    <w:p w:rsidR="00CB1AC0" w:rsidRDefault="002A62F6">
      <w:pPr>
        <w:pStyle w:val="Heading1"/>
      </w:pPr>
      <w:r>
        <w:t>2. RAG (Retrieval-Augmented Generation)</w:t>
      </w:r>
    </w:p>
    <w:p w:rsidR="00CB1AC0" w:rsidRDefault="002A62F6">
      <w:r>
        <w:t>RAG is a method that combines document retrieval and text generation. It retrieves relevant information from a database or document set, then uses a language model to generate an</w:t>
      </w:r>
      <w:r>
        <w:t xml:space="preserve"> answer using that information.</w:t>
      </w:r>
    </w:p>
    <w:p w:rsidR="00CB1AC0" w:rsidRDefault="002A62F6">
      <w:pPr>
        <w:pStyle w:val="Heading1"/>
      </w:pPr>
      <w:r>
        <w:t>3. LLMs (Large Language Models)</w:t>
      </w:r>
    </w:p>
    <w:p w:rsidR="00CB1AC0" w:rsidRDefault="002A62F6">
      <w:r>
        <w:t>LLMs are AI models trained on huge amounts of text data. They can understand and generate human-like text, and are used in chatbots, translation tools, and writing assistants.</w:t>
      </w:r>
    </w:p>
    <w:p w:rsidR="00CB1AC0" w:rsidRDefault="002A62F6">
      <w:pPr>
        <w:pStyle w:val="Heading1"/>
      </w:pPr>
      <w:r>
        <w:t>4. FAISS</w:t>
      </w:r>
    </w:p>
    <w:p w:rsidR="00CB1AC0" w:rsidRDefault="002A62F6">
      <w:r>
        <w:t>FAISS (</w:t>
      </w:r>
      <w:r>
        <w:t>Facebook AI Similarity Search) is a library developed by Facebook to search for similar vectors quickly. It's often used to find similar text embeddings in applications like search engines or recommendation systems.</w:t>
      </w:r>
    </w:p>
    <w:p w:rsidR="00CB1AC0" w:rsidRDefault="002A62F6">
      <w:pPr>
        <w:pStyle w:val="Heading1"/>
      </w:pPr>
      <w:r>
        <w:t>5. Vector</w:t>
      </w:r>
    </w:p>
    <w:p w:rsidR="00CB1AC0" w:rsidRDefault="002A62F6">
      <w:r>
        <w:t>A vector in AI represents data</w:t>
      </w:r>
      <w:r>
        <w:t xml:space="preserve"> (like words or images) in a numerical form. This allows computers to compare and process information mathematically.</w:t>
      </w:r>
    </w:p>
    <w:p w:rsidR="00CB1AC0" w:rsidRDefault="002A62F6">
      <w:pPr>
        <w:pStyle w:val="Heading1"/>
      </w:pPr>
      <w:r>
        <w:t>6. VectorDB</w:t>
      </w:r>
    </w:p>
    <w:p w:rsidR="00CB1AC0" w:rsidRDefault="002A62F6">
      <w:r>
        <w:t>A Vector Database stores and manages vectors. It allows for efficient similarity search, meaning it can quickly find vectors t</w:t>
      </w:r>
      <w:r>
        <w:t>hat are close to a given vector.</w:t>
      </w:r>
    </w:p>
    <w:p w:rsidR="00CB1AC0" w:rsidRDefault="002A62F6">
      <w:pPr>
        <w:pStyle w:val="Heading1"/>
      </w:pPr>
      <w:r>
        <w:lastRenderedPageBreak/>
        <w:t>7. Generative AI</w:t>
      </w:r>
    </w:p>
    <w:p w:rsidR="00CB1AC0" w:rsidRDefault="002A62F6">
      <w:r>
        <w:t>Generative AI is a type of artificial intelligence that creates new content, such as text, images, music, or videos. It learns patterns from existing data and generates new data based on that learning.</w:t>
      </w:r>
    </w:p>
    <w:p w:rsidR="00CB1AC0" w:rsidRDefault="002A62F6">
      <w:pPr>
        <w:pStyle w:val="Heading1"/>
      </w:pPr>
      <w:r>
        <w:t>8. G</w:t>
      </w:r>
      <w:r>
        <w:t>ANs (Generative Adversarial Networks)</w:t>
      </w:r>
    </w:p>
    <w:p w:rsidR="00CB1AC0" w:rsidRDefault="002A62F6">
      <w:r>
        <w:t>GANs are a type of generative AI model that involves two networks – a generator and a discriminator – working against each other. The generator creates new data while the discriminator tries to tell if it's real or fak</w:t>
      </w:r>
      <w:r>
        <w:t>e, improving the generator over time.</w:t>
      </w:r>
    </w:p>
    <w:sectPr w:rsidR="00CB1A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A62F6"/>
    <w:rsid w:val="00326F90"/>
    <w:rsid w:val="00AA1D8D"/>
    <w:rsid w:val="00B47730"/>
    <w:rsid w:val="00CB0664"/>
    <w:rsid w:val="00CB1A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03829"/>
  <w14:defaultImageDpi w14:val="300"/>
  <w15:docId w15:val="{C9710C4D-7D80-44E3-90C9-1255AEFC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00A793-A7AB-4162-BE18-9FACA890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Pervez Iqbal Awan</cp:lastModifiedBy>
  <cp:revision>2</cp:revision>
  <dcterms:created xsi:type="dcterms:W3CDTF">2025-05-06T08:55:00Z</dcterms:created>
  <dcterms:modified xsi:type="dcterms:W3CDTF">2025-05-06T08:55:00Z</dcterms:modified>
  <cp:category/>
</cp:coreProperties>
</file>